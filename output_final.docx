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Citation Test Document</w:t>
      </w:r>
    </w:p>
    <w:p>
      <w:pPr>
        <w:pStyle w:val="Heading1"/>
      </w:pPr>
      <w:r>
        <w:t>Introduction</w:t>
      </w:r>
    </w:p>
    <w:p>
      <w:r>
        <w:t xml:space="preserve">This is a paragraph with a textual citation </w:t>
      </w:r>
      <w:r>
        <w:fldSimple w:instr=" ADDIN ZOTERO_ITEM CSL_CITATION {&quot;citationID&quot;: &quot;90be04d4-aa02-4e54-ab89-92694181641b&quot;, &quot;properties&quot;: {&quot;plainCitation&quot;: &quot;romero_water_2021, see][p.~19&quot;}, &quot;citationItems&quot;: [{&quot;itemData&quot;: {&quot;id&quot;: &quot;romero_water_2021&quot;, &quot;type&quot;: &quot;book&quot;}, &quot;prefix&quot;: &quot;see][p.~19&quot;, &quot;suffix&quot;: &quot;&quot;, &quot;uris&quot;: [&quot;http://zotero.org/users/local/placeholder/items/romero_water_2021&quot;]}], &quot;schema&quot;: &quot;https://github.com/citation-style-language/schema/raw/master/csl-citation.json&quot;}">
          <w:r>
            <w:t>romero_water_2021, see][p.~19</w:t>
          </w:r>
        </w:fldSimple>
      </w:r>
      <w:r>
        <w:t xml:space="preserve">. Here is another sentence with a parenthetical citation </w:t>
      </w:r>
      <w:r>
        <w:fldSimple w:instr=" ADDIN ZOTERO_ITEM CSL_CITATION {&quot;citationID&quot;: &quot;dfe473a9-9d06-48cb-83c9-3986f0c45f19&quot;, &quot;properties&quot;: {&quot;plainCitation&quot;: &quot;(cox_fish_2023, cox_fish_2023a)&quot;}, &quot;citationItems&quot;: [{&quot;itemData&quot;: {&quot;id&quot;: &quot;cox_fish_2023&quot;, &quot;type&quot;: &quot;book&quot;}, &quot;prefix&quot;: &quot;&quot;, &quot;suffix&quot;: &quot;&quot;, &quot;uris&quot;: [&quot;http://zotero.org/users/local/placeholder/items/cox_fish_2023&quot;]}, {&quot;itemData&quot;: {&quot;id&quot;: &quot;cox_fish_2023a&quot;, &quot;type&quot;: &quot;book&quot;}, &quot;prefix&quot;: &quot;&quot;, &quot;suffix&quot;: &quot;&quot;, &quot;uris&quot;: [&quot;http://zotero.org/users/local/placeholder/items/cox_fish_2023a&quot;]}], &quot;schema&quot;: &quot;https://github.com/citation-style-language/schema/raw/master/csl-citation.json&quot;}">
          <w:r>
            <w:t>(cox_fish_2023, cox_fish_2023a)</w:t>
          </w:r>
        </w:fldSimple>
      </w:r>
      <w:r>
        <w:t xml:space="preserve">. We can also cite an author like </w:t>
      </w:r>
      <w:r>
        <w:fldSimple w:instr=" ADDIN ZOTERO_ITEM CSL_CITATION {&quot;citationID&quot;: &quot;34ee8439-4e72-4e5b-80df-cb558c74fd94&quot;, &quot;properties&quot;: {&quot;plainCitation&quot;: &quot;bejan_constructural_2005&quot;}, &quot;citationItems&quot;: [{&quot;itemData&quot;: {&quot;id&quot;: &quot;bejan_constructural_2005&quot;, &quot;type&quot;: &quot;book&quot;}, &quot;prefix&quot;: &quot;&quot;, &quot;suffix&quot;: &quot;&quot;, &quot;uris&quot;: [&quot;http://zotero.org/users/local/placeholder/items/bejan_constructural_2005&quot;]}], &quot;schema&quot;: &quot;https://github.com/citation-style-language/schema/raw/master/csl-citation.json&quot;}">
          <w:r>
            <w:t>bejan_constructural_2005</w:t>
          </w:r>
        </w:fldSimple>
      </w:r>
      <w:r>
        <w:t xml:space="preserve"> and the year </w:t>
      </w:r>
      <w:r>
        <w:fldSimple w:instr=" ADDIN ZOTERO_ITEM CSL_CITATION {&quot;citationID&quot;: &quot;b512adab-617c-4e05-9a2f-59cd30d996f4&quot;, &quot;properties&quot;: {&quot;plainCitation&quot;: &quot;(around p.~15; schioler_roman_1973)&quot;}, &quot;citationItems&quot;: [{&quot;itemData&quot;: {&quot;id&quot;: &quot;schioler_roman_1973&quot;, &quot;type&quot;: &quot;book&quot;}, &quot;prefix&quot;: &quot;around p.~15&quot;, &quot;suffix&quot;: &quot;&quot;, &quot;uris&quot;: [&quot;http://zotero.org/users/local/placeholder/items/schioler_roman_1973&quot;]}], &quot;schema&quot;: &quot;https://github.com/citation-style-language/schema/raw/master/csl-citation.json&quot;}">
          <w:r>
            <w:t>(around p.~15; schioler_roman_1973)</w:t>
          </w:r>
        </w:fldSimple>
      </w:r>
      <w:r>
        <w:t>.</w:t>
      </w:r>
    </w:p>
    <w:p>
      <w:r>
        <w:t xml:space="preserve">A more complex paragraph: </w:t>
      </w:r>
      <w:r>
        <w:rPr>
          <w:b/>
        </w:rPr>
        <w:t>This is bold text</w:t>
      </w:r>
      <w:r>
        <w:t xml:space="preserve">. According to </w:t>
      </w:r>
      <w:r>
        <w:fldSimple w:instr=" ADDIN ZOTERO_ITEM CSL_CITATION {&quot;citationID&quot;: &quot;482dadf6-8047-4a77-9891-d507504f1bac&quot;, &quot;properties&quot;: {&quot;plainCitation&quot;: &quot;author_2023, Chapter 3&quot;}, &quot;citationItems&quot;: [{&quot;itemData&quot;: {&quot;id&quot;: &quot;author_2023&quot;, &quot;type&quot;: &quot;book&quot;}, &quot;prefix&quot;: &quot;Chapter 3&quot;, &quot;suffix&quot;: &quot;&quot;, &quot;uris&quot;: [&quot;http://zotero.org/users/local/placeholder/items/author_2023&quot;]}], &quot;schema&quot;: &quot;https://github.com/citation-style-language/schema/raw/master/csl-citation.json&quot;}">
          <w:r>
            <w:t>author_2023, Chapter 3</w:t>
          </w:r>
        </w:fldSimple>
      </w:r>
      <w:r>
        <w:t xml:space="preserve">, the methods are sound. </w:t>
      </w:r>
      <w:r>
        <w:rPr>
          <w:i/>
        </w:rPr>
        <w:t>Further research</w:t>
      </w:r>
      <w:r>
        <w:t xml:space="preserve"> </w:t>
      </w:r>
      <w:r>
        <w:fldSimple w:instr=" ADDIN ZOTERO_ITEM CSL_CITATION {&quot;citationID&quot;: &quot;e7b335ad-a236-4029-829c-0d055bbd84dc&quot;, &quot;properties&quot;: {&quot;plainCitation&quot;: &quot;(as discussed by][and others; doe_2022, smith_2021)&quot;}, &quot;citationItems&quot;: [{&quot;itemData&quot;: {&quot;id&quot;: &quot;doe_2022&quot;, &quot;type&quot;: &quot;book&quot;}, &quot;prefix&quot;: &quot;as discussed by][and others&quot;, &quot;suffix&quot;: &quot;&quot;, &quot;uris&quot;: [&quot;http://zotero.org/users/local/placeholder/items/doe_2022&quot;]}, {&quot;itemData&quot;: {&quot;id&quot;: &quot;smith_2021&quot;, &quot;type&quot;: &quot;book&quot;}, &quot;prefix&quot;: &quot;&quot;, &quot;suffix&quot;: &quot;&quot;, &quot;uris&quot;: [&quot;http://zotero.org/users/local/placeholder/items/smith_2021&quot;]}], &quot;schema&quot;: &quot;https://github.com/citation-style-language/schema/raw/master/csl-citation.json&quot;}">
          <w:r>
            <w:t>(as discussed by][and others; doe_2022, smith_2021)</w:t>
          </w:r>
        </w:fldSimple>
      </w:r>
      <w:r>
        <w:t xml:space="preserve"> is needed. This concludes the paragraph.</w:t>
      </w:r>
    </w:p>
    <w:p>
      <w:pPr>
        <w:pStyle w:val="Heading1"/>
      </w:pPr>
      <w:r>
        <w:t>Lists with Citations</w:t>
      </w:r>
    </w:p>
    <w:p>
      <w:pPr>
        <w:pStyle w:val="ListBullet"/>
      </w:pPr>
      <w:r>
        <w:t xml:space="preserve">First bullet </w:t>
      </w:r>
      <w:r>
        <w:fldSimple w:instr=" ADDIN ZOTERO_ITEM CSL_CITATION {&quot;citationID&quot;: &quot;6390c128-309b-4d87-9b5d-3db5fd13b6b8&quot;, &quot;properties&quot;: {&quot;plainCitation&quot;: &quot;(key_bullet_1)&quot;}, &quot;citationItems&quot;: [{&quot;itemData&quot;: {&quot;id&quot;: &quot;key_bullet_1&quot;, &quot;type&quot;: &quot;book&quot;}, &quot;prefix&quot;: &quot;&quot;, &quot;suffix&quot;: &quot;&quot;, &quot;uris&quot;: [&quot;http://zotero.org/users/local/placeholder/items/key_bullet_1&quot;]}], &quot;schema&quot;: &quot;https://github.com/citation-style-language/schema/raw/master/csl-citation.json&quot;}">
          <w:r>
            <w:t>(key_bullet_1)</w:t>
          </w:r>
        </w:fldSimple>
      </w:r>
      <w:r>
        <w:t xml:space="preserve">. Some more text </w:t>
      </w:r>
      <w:r>
        <w:fldSimple w:instr=" ADDIN ZOTERO_ITEM CSL_CITATION {&quot;citationID&quot;: &quot;82de38fb-6104-4bb5-9b9a-87f0af940126&quot;, &quot;properties&quot;: {&quot;plainCitation&quot;: &quot;key_bullet_2, p. 10&quot;}, &quot;citationItems&quot;: [{&quot;itemData&quot;: {&quot;id&quot;: &quot;key_bullet_2&quot;, &quot;type&quot;: &quot;book&quot;}, &quot;prefix&quot;: &quot;p. 10&quot;, &quot;suffix&quot;: &quot;&quot;, &quot;uris&quot;: [&quot;http://zotero.org/users/local/placeholder/items/key_bullet_2&quot;]}], &quot;schema&quot;: &quot;https://github.com/citation-style-language/schema/raw/master/csl-citation.json&quot;}">
          <w:r>
            <w:t>key_bullet_2, p. 10</w:t>
          </w:r>
        </w:fldSimple>
      </w:r>
      <w:r>
        <w:t>.</w:t>
      </w:r>
    </w:p>
    <w:p>
      <w:pPr>
        <w:pStyle w:val="ListBullet"/>
      </w:pPr>
      <w:r>
        <w:t xml:space="preserve">Second bullet with </w:t>
      </w:r>
      <w:r>
        <w:rPr>
          <w:b/>
        </w:rPr>
        <w:t>bold</w:t>
      </w:r>
      <w:r>
        <w:t xml:space="preserve"> and </w:t>
      </w:r>
      <w:r>
        <w:rPr>
          <w:i/>
        </w:rPr>
        <w:t>italic</w:t>
      </w:r>
      <w:r>
        <w:t xml:space="preserve"> </w:t>
      </w:r>
      <w:r>
        <w:fldSimple w:instr=" ADDIN ZOTERO_ITEM CSL_CITATION {&quot;citationID&quot;: &quot;d3d24701-8321-4f14-8ea8-4240379a5fbc&quot;, &quot;properties&quot;: {&quot;plainCitation&quot;: &quot;key_bullet_author&quot;}, &quot;citationItems&quot;: [{&quot;itemData&quot;: {&quot;id&quot;: &quot;key_bullet_author&quot;, &quot;type&quot;: &quot;book&quot;}, &quot;prefix&quot;: &quot;&quot;, &quot;suffix&quot;: &quot;&quot;, &quot;uris&quot;: [&quot;http://zotero.org/users/local/placeholder/items/key_bullet_author&quot;]}], &quot;schema&quot;: &quot;https://github.com/citation-style-language/schema/raw/master/csl-citation.json&quot;}">
          <w:r>
            <w:t>key_bullet_author</w:t>
          </w:r>
        </w:fldSimple>
      </w:r>
      <w:r>
        <w:t>.</w:t>
      </w:r>
    </w:p>
    <w:p>
      <w:pPr>
        <w:pStyle w:val="ListNumber"/>
      </w:pPr>
      <w:r>
        <w:t xml:space="preserve">Numbered item </w:t>
      </w:r>
      <w:r>
        <w:fldSimple w:instr=" ADDIN ZOTERO_ITEM CSL_CITATION {&quot;citationID&quot;: &quot;065b06a6-af4d-4629-b028-9a631b6cff81&quot;, &quot;properties&quot;: {&quot;plainCitation&quot;: &quot;(e.g.][; key_enum_1, key_enum_2)&quot;}, &quot;citationItems&quot;: [{&quot;itemData&quot;: {&quot;id&quot;: &quot;key_enum_1&quot;, &quot;type&quot;: &quot;book&quot;}, &quot;prefix&quot;: &quot;e.g.][&quot;, &quot;suffix&quot;: &quot;&quot;, &quot;uris&quot;: [&quot;http://zotero.org/users/local/placeholder/items/key_enum_1&quot;]}, {&quot;itemData&quot;: {&quot;id&quot;: &quot;key_enum_2&quot;, &quot;type&quot;: &quot;book&quot;}, &quot;prefix&quot;: &quot;&quot;, &quot;suffix&quot;: &quot;&quot;, &quot;uris&quot;: [&quot;http://zotero.org/users/local/placeholder/items/key_enum_2&quot;]}], &quot;schema&quot;: &quot;https://github.com/citation-style-language/schema/raw/master/csl-citation.json&quot;}">
          <w:r>
            <w:t>(e.g.][; key_enum_1, key_enum_2)</w:t>
          </w:r>
        </w:fldSimple>
      </w:r>
      <w:r>
        <w:t>.</w:t>
      </w:r>
    </w:p>
    <w:p>
      <w:pPr>
        <w:pStyle w:val="ListNumber"/>
      </w:pPr>
      <w:r>
        <w:t xml:space="preserve">Another item </w:t>
      </w:r>
      <w:r>
        <w:fldSimple w:instr=" ADDIN ZOTERO_ITEM CSL_CITATION {&quot;citationID&quot;: &quot;5c04487c-0780-49ed-81c3-3a46e5d4f0aa&quot;, &quot;properties&quot;: {&quot;plainCitation&quot;: &quot;(key_enum_year)&quot;}, &quot;citationItems&quot;: [{&quot;itemData&quot;: {&quot;id&quot;: &quot;key_enum_year&quot;, &quot;type&quot;: &quot;book&quot;}, &quot;prefix&quot;: &quot;&quot;, &quot;suffix&quot;: &quot;&quot;, &quot;uris&quot;: [&quot;http://zotero.org/users/local/placeholder/items/key_enum_year&quot;]}], &quot;schema&quot;: &quot;https://github.com/citation-style-language/schema/raw/master/csl-citation.json&quot;}">
          <w:r>
            <w:t>(key_enum_year)</w:t>
          </w:r>
        </w:fldSimple>
      </w:r>
      <w:r>
        <w:t>.</w:t>
      </w:r>
    </w:p>
    <w:p>
      <w:r>
        <w:t>Final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Citation Test Document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