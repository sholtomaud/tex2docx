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Full Test Document</w:t>
      </w:r>
    </w:p>
    <w:p>
      <w:r>
        <w:t xml:space="preserve">This is the first paragraph. It has some </w:t>
      </w:r>
      <w:r>
        <w:rPr>
          <w:b/>
        </w:rPr>
        <w:t>bold text</w:t>
      </w:r>
      <w:r>
        <w:t xml:space="preserve"> and some </w:t>
      </w:r>
      <w:r>
        <w:rPr>
          <w:i/>
        </w:rPr>
        <w:t>italic text</w:t>
      </w:r>
      <w:r>
        <w:t>.</w:t>
      </w:r>
    </w:p>
    <w:p>
      <w:pPr>
        <w:pStyle w:val="Heading1"/>
      </w:pPr>
      <w:r>
        <w:t>First Section</w:t>
      </w:r>
    </w:p>
    <w:p>
      <w:r>
        <w:t>This is a paragraph under the first section.</w:t>
      </w:r>
    </w:p>
    <w:p>
      <w:r/>
    </w:p>
    <w:p>
      <w:r>
        <w:t>[Error adding image: images/sample_image.png]</w:t>
      </w:r>
    </w:p>
    <w:p>
      <w:r>
        <w:t>Another line for the same paragraph.</w:t>
      </w:r>
    </w:p>
    <w:p>
      <w:pPr>
        <w:pStyle w:val="Heading2"/>
      </w:pPr>
      <w:r>
        <w:t>A Subsection with Lists</w:t>
      </w:r>
    </w:p>
    <w:p>
      <w:r>
        <w:t>Here is an unordered list:</w:t>
      </w:r>
    </w:p>
    <w:p>
      <w:pPr>
        <w:pStyle w:val="ListBullet"/>
      </w:pPr>
      <w:r>
        <w:t xml:space="preserve">First bullet item. </w:t>
      </w:r>
      <w:r>
        <w:rPr>
          <w:b/>
        </w:rPr>
        <w:t>Important!</w:t>
      </w:r>
    </w:p>
    <w:p>
      <w:pPr>
        <w:pStyle w:val="ListBullet"/>
      </w:pPr>
      <w:r>
        <w:t xml:space="preserve">Second bullet item with </w:t>
      </w:r>
      <w:r>
        <w:rPr>
          <w:i/>
        </w:rPr>
        <w:t>emphasis</w:t>
      </w:r>
      <w:r>
        <w:t>.</w:t>
      </w:r>
    </w:p>
    <w:p>
      <w:pPr>
        <w:pStyle w:val="ListBullet"/>
      </w:pPr>
      <w:r>
        <w:t>A third one.</w:t>
      </w:r>
    </w:p>
    <w:p>
      <w:r>
        <w:t>And now an ordered list:</w:t>
      </w:r>
    </w:p>
    <w:p>
      <w:pPr>
        <w:pStyle w:val="ListNumber"/>
      </w:pPr>
      <w:r>
        <w:t>First numbered item.</w:t>
      </w:r>
    </w:p>
    <w:p>
      <w:pPr>
        <w:pStyle w:val="ListNumber"/>
      </w:pPr>
      <w:r>
        <w:t xml:space="preserve">Second item: </w:t>
      </w:r>
      <w:r>
        <w:rPr>
          <w:i/>
        </w:rPr>
        <w:t>Details here</w:t>
      </w:r>
      <w:r>
        <w:t>.</w:t>
      </w:r>
    </w:p>
    <w:p>
      <w:pPr>
        <w:pStyle w:val="ListNumber"/>
      </w:pPr>
      <w:r>
        <w:t xml:space="preserve">Third item with </w:t>
      </w:r>
      <w:r>
        <w:rPr>
          <w:b/>
        </w:rPr>
        <w:t>bold text</w:t>
      </w:r>
      <w:r>
        <w:t>.</w:t>
      </w:r>
    </w:p>
    <w:p>
      <w:r/>
    </w:p>
    <w:p>
      <w:r>
        <w:t>[Error adding image: another_image.jpeg]</w:t>
      </w:r>
    </w:p>
    <w:p>
      <w:r>
        <w:t>This is the final paragraph, following an image without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Full Test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