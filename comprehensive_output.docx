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A Comprehensive Test Document: </w:t>
      </w:r>
      <w:r>
        <w:rPr>
          <w:b/>
        </w:rPr>
        <w:t>Features</w:t>
      </w:r>
      <w:r>
        <w:t xml:space="preserve"> and </w:t>
      </w:r>
      <w:r>
        <w:rPr>
          <w:i/>
        </w:rPr>
        <w:t>Examples</w:t>
      </w:r>
    </w:p>
    <w:p>
      <w:pPr>
        <w:pStyle w:val="Heading1"/>
      </w:pPr>
      <w:r>
        <w:t>Introduction and Basic Formatting</w:t>
      </w:r>
    </w:p>
    <w:p>
      <w:r>
        <w:t xml:space="preserve">This document serves as a comprehensive test for the LaTeX to DOCX converter. It includes various LaTeX elements to ensure they are processed correctly. Here is some </w:t>
      </w:r>
      <w:r>
        <w:rPr>
          <w:b/>
        </w:rPr>
        <w:t>bold text</w:t>
      </w:r>
      <w:r>
        <w:t xml:space="preserve">, and here is some </w:t>
      </w:r>
      <w:r>
        <w:rPr>
          <w:i/>
        </w:rPr>
        <w:t>italic text</w:t>
      </w:r>
      <w:r>
        <w:t xml:space="preserve">. Sometimes, we have </w:t>
      </w:r>
      <w:r>
        <w:rPr>
          <w:b/>
        </w:rPr>
        <w:t>bold</w:t>
      </w:r>
      <w:r>
        <w:t xml:space="preserve"> and </w:t>
      </w:r>
      <w:r>
        <w:rPr>
          <w:i/>
        </w:rPr>
        <w:t>italic</w:t>
      </w:r>
      <w:r>
        <w:t xml:space="preserve"> text right next to each other. Let's test a citation here: According to </w:t>
      </w:r>
      <w:r>
        <w:fldSimple w:instr=" ADDIN ZOTERO_ITEM CSL_CITATION {&quot;citationID&quot;: &quot;f5027752-755e-401b-8c37-f5d0aa7fb843&quot;, &quot;properties&quot;: {&quot;plainCitation&quot;: &quot;test_key_intro_2023, Chapter 1, p.~10&quot;}, &quot;citationItems&quot;: [{&quot;itemData&quot;: {&quot;id&quot;: &quot;test_key_intro_2023&quot;, &quot;type&quot;: &quot;book&quot;}, &quot;prefix&quot;: &quot;Chapter 1, p.~10&quot;, &quot;suffix&quot;: &quot;&quot;, &quot;uris&quot;: [&quot;http://zotero.org/users/local/placeholder/items/test_key_intro_2023&quot;]}], &quot;schema&quot;: &quot;https://github.com/citation-style-language/schema/raw/master/csl-citation.json&quot;}">
          <w:r>
            <w:t>test_key_intro_2023, Chapter 1, p.~10</w:t>
          </w:r>
        </w:fldSimple>
      </w:r>
      <w:r>
        <w:t>, this is a good start.</w:t>
      </w:r>
    </w:p>
    <w:p>
      <w:pPr>
        <w:pStyle w:val="Heading2"/>
      </w:pPr>
      <w:r>
        <w:t>Paragraphs and Citations</w:t>
      </w:r>
    </w:p>
    <w:p>
      <w:r>
        <w:t xml:space="preserve">Paragraphs can contain multiple sentences. They can also contain various citation styles. For example, a parenthetical citation looks like this: </w:t>
      </w:r>
      <w:r>
        <w:fldSimple w:instr=" ADDIN ZOTERO_ITEM CSL_CITATION {&quot;citationID&quot;: &quot;e02f07f0-cff7-4ebf-916f-a850efac4314&quot;, &quot;properties&quot;: {&quot;plainCitation&quot;: &quot;(test_key_para_A_2022, test_key_para_B_2022)&quot;}, &quot;citationItems&quot;: [{&quot;itemData&quot;: {&quot;id&quot;: &quot;test_key_para_A_2022&quot;, &quot;type&quot;: &quot;book&quot;}, &quot;prefix&quot;: &quot;&quot;, &quot;suffix&quot;: &quot;&quot;, &quot;uris&quot;: [&quot;http://zotero.org/users/local/placeholder/items/test_key_para_A_2022&quot;]}, {&quot;itemData&quot;: {&quot;id&quot;: &quot;test_key_para_B_2022&quot;, &quot;type&quot;: &quot;book&quot;}, &quot;prefix&quot;: &quot;&quot;, &quot;suffix&quot;: &quot;&quot;, &quot;uris&quot;: [&quot;http://zotero.org/users/local/placeholder/items/test_key_para_B_2022&quot;]}], &quot;schema&quot;: &quot;https://github.com/citation-style-language/schema/raw/master/csl-citation.json&quot;}">
          <w:r>
            <w:t>(test_key_para_A_2022, test_key_para_B_2022)</w:t>
          </w:r>
        </w:fldSimple>
      </w:r>
      <w:r>
        <w:t xml:space="preserve">. We can also include prenotes in parenthetical citations, such as </w:t>
      </w:r>
      <w:r>
        <w:fldSimple w:instr=" ADDIN ZOTERO_ITEM CSL_CITATION {&quot;citationID&quot;: &quot;74747326-24fb-4df4-bd4b-fc1836439458&quot;, &quot;properties&quot;: {&quot;plainCitation&quot;: &quot;(see details in][Section 2; test_key_para_C_2021)&quot;}, &quot;citationItems&quot;: [{&quot;itemData&quot;: {&quot;id&quot;: &quot;test_key_para_C_2021&quot;, &quot;type&quot;: &quot;book&quot;}, &quot;prefix&quot;: &quot;see details in][Section 2&quot;, &quot;suffix&quot;: &quot;&quot;, &quot;uris&quot;: [&quot;http://zotero.org/users/local/placeholder/items/test_key_para_C_2021&quot;]}], &quot;schema&quot;: &quot;https://github.com/citation-style-language/schema/raw/master/csl-citation.json&quot;}">
          <w:r>
            <w:t>(see details in][Section 2; test_key_para_C_2021)</w:t>
          </w:r>
        </w:fldSimple>
      </w:r>
      <w:r>
        <w:t xml:space="preserve">. The author is </w:t>
      </w:r>
      <w:r>
        <w:fldSimple w:instr=" ADDIN ZOTERO_ITEM CSL_CITATION {&quot;citationID&quot;: &quot;68acd07c-c026-4ff1-9e68-631a7bbfffd1&quot;, &quot;properties&quot;: {&quot;plainCitation&quot;: &quot;test_key_author_2000&quot;}, &quot;citationItems&quot;: [{&quot;itemData&quot;: {&quot;id&quot;: &quot;test_key_author_2000&quot;, &quot;type&quot;: &quot;book&quot;}, &quot;prefix&quot;: &quot;&quot;, &quot;suffix&quot;: &quot;&quot;, &quot;uris&quot;: [&quot;http://zotero.org/users/local/placeholder/items/test_key_author_2000&quot;]}], &quot;schema&quot;: &quot;https://github.com/citation-style-language/schema/raw/master/csl-citation.json&quot;}">
          <w:r>
            <w:t>test_key_author_2000</w:t>
          </w:r>
        </w:fldSimple>
      </w:r>
      <w:r>
        <w:t xml:space="preserve"> and the year is </w:t>
      </w:r>
      <w:r>
        <w:fldSimple w:instr=" ADDIN ZOTERO_ITEM CSL_CITATION {&quot;citationID&quot;: &quot;32f6f908-de01-4bff-abbf-dd3162669c33&quot;, &quot;properties&quot;: {&quot;plainCitation&quot;: &quot;(around page 5; test_key_year_1999)&quot;}, &quot;citationItems&quot;: [{&quot;itemData&quot;: {&quot;id&quot;: &quot;test_key_year_1999&quot;, &quot;type&quot;: &quot;book&quot;}, &quot;prefix&quot;: &quot;around page 5&quot;, &quot;suffix&quot;: &quot;&quot;, &quot;uris&quot;: [&quot;http://zotero.org/users/local/placeholder/items/test_key_year_1999&quot;]}], &quot;schema&quot;: &quot;https://github.com/citation-style-language/schema/raw/master/csl-citation.json&quot;}">
          <w:r>
            <w:t>(around page 5; test_key_year_1999)</w:t>
          </w:r>
        </w:fldSimple>
      </w:r>
      <w:r>
        <w:t xml:space="preserve">. This is </w:t>
      </w:r>
      <w:r>
        <w:rPr>
          <w:b/>
        </w:rPr>
        <w:t>important text</w:t>
      </w:r>
      <w:r>
        <w:t xml:space="preserve"> </w:t>
      </w:r>
      <w:r>
        <w:rPr>
          <w:i/>
        </w:rPr>
        <w:t>followed by italics</w:t>
      </w:r>
      <w:r>
        <w:t>.</w:t>
      </w:r>
    </w:p>
    <w:p>
      <w:pPr>
        <w:pStyle w:val="Heading1"/>
      </w:pPr>
      <w:r>
        <w:t>Lists and Inline Elements</w:t>
      </w:r>
    </w:p>
    <w:p>
      <w:r>
        <w:t>Lists are common in documents.</w:t>
      </w:r>
    </w:p>
    <w:p>
      <w:pPr>
        <w:pStyle w:val="Heading2"/>
      </w:pPr>
      <w:r>
        <w:t>Unordered Lists (Itemize)</w:t>
      </w:r>
    </w:p>
    <w:p>
      <w:r>
        <w:t>Here is an unordered list:</w:t>
      </w:r>
    </w:p>
    <w:p>
      <w:pPr>
        <w:pStyle w:val="ListBullet"/>
      </w:pPr>
      <w:r>
        <w:t xml:space="preserve">First bullet item. </w:t>
      </w:r>
      <w:r>
        <w:rPr>
          <w:b/>
        </w:rPr>
        <w:t>This part is bold</w:t>
      </w:r>
      <w:r>
        <w:t>.</w:t>
      </w:r>
    </w:p>
    <w:p>
      <w:pPr>
        <w:pStyle w:val="ListBullet"/>
      </w:pPr>
      <w:r>
        <w:t xml:space="preserve">Second bullet item with </w:t>
      </w:r>
      <w:r>
        <w:rPr>
          <w:i/>
        </w:rPr>
        <w:t>italicized words</w:t>
      </w:r>
      <w:r>
        <w:t xml:space="preserve"> and a citation </w:t>
      </w:r>
      <w:r>
        <w:fldSimple w:instr=" ADDIN ZOTERO_ITEM CSL_CITATION {&quot;citationID&quot;: &quot;92137efd-9d47-4c25-a2bc-9c9754657d4b&quot;, &quot;properties&quot;: {&quot;plainCitation&quot;: &quot;(test_key_bullet_2024)&quot;}, &quot;citationItems&quot;: [{&quot;itemData&quot;: {&quot;id&quot;: &quot;test_key_bullet_2024&quot;, &quot;type&quot;: &quot;book&quot;}, &quot;prefix&quot;: &quot;&quot;, &quot;suffix&quot;: &quot;&quot;, &quot;uris&quot;: [&quot;http://zotero.org/users/local/placeholder/items/test_key_bullet_2024&quot;]}], &quot;schema&quot;: &quot;https://github.com/citation-style-language/schema/raw/master/csl-citation.json&quot;}">
          <w:r>
            <w:t>(test_key_bullet_2024)</w:t>
          </w:r>
        </w:fldSimple>
      </w:r>
      <w:r>
        <w:t>.</w:t>
      </w:r>
    </w:p>
    <w:p>
      <w:pPr>
        <w:pStyle w:val="ListBullet"/>
      </w:pPr>
      <w:r>
        <w:t xml:space="preserve">A third one, </w:t>
      </w:r>
      <w:r>
        <w:fldSimple w:instr=" ADDIN ZOTERO_ITEM CSL_CITATION {&quot;citationID&quot;: &quot;2334e1e3-bd6a-403c-9976-8ca817116734&quot;, &quot;properties&quot;: {&quot;plainCitation&quot;: &quot;test_key_bullet_citet_2024, e.g.,][&quot;}, &quot;citationItems&quot;: [{&quot;itemData&quot;: {&quot;id&quot;: &quot;test_key_bullet_citet_2024&quot;, &quot;type&quot;: &quot;book&quot;}, &quot;prefix&quot;: &quot;e.g.,][&quot;, &quot;suffix&quot;: &quot;&quot;, &quot;uris&quot;: [&quot;http://zotero.org/users/local/placeholder/items/test_key_bullet_citet_2024&quot;]}], &quot;schema&quot;: &quot;https://github.com/citation-style-language/schema/raw/master/csl-citation.json&quot;}">
          <w:r>
            <w:t>test_key_bullet_citet_2024, e.g.,][</w:t>
          </w:r>
        </w:fldSimple>
      </w:r>
      <w:r>
        <w:t xml:space="preserve"> discusses this.</w:t>
      </w:r>
    </w:p>
    <w:p>
      <w:pPr>
        <w:pStyle w:val="ListBullet"/>
      </w:pPr>
      <w:r>
        <w:t>Plain item.</w:t>
      </w:r>
    </w:p>
    <w:p>
      <w:pPr>
        <w:pStyle w:val="Heading2"/>
      </w:pPr>
      <w:r>
        <w:t>Ordered Lists (Enumerate)</w:t>
      </w:r>
    </w:p>
    <w:p>
      <w:r>
        <w:t>And now an ordered list:</w:t>
      </w:r>
    </w:p>
    <w:p>
      <w:pPr>
        <w:pStyle w:val="ListNumber"/>
      </w:pPr>
      <w:r>
        <w:t xml:space="preserve">First numbered item with a citation: </w:t>
      </w:r>
      <w:r>
        <w:fldSimple w:instr=" ADDIN ZOTERO_ITEM CSL_CITATION {&quot;citationID&quot;: &quot;e3a0d999-07fc-4af9-8a2c-bf42beb48d8d&quot;, &quot;properties&quot;: {&quot;plainCitation&quot;: &quot;(test_key_enum_A_2023)&quot;}, &quot;citationItems&quot;: [{&quot;itemData&quot;: {&quot;id&quot;: &quot;test_key_enum_A_2023&quot;, &quot;type&quot;: &quot;book&quot;}, &quot;prefix&quot;: &quot;&quot;, &quot;suffix&quot;: &quot;&quot;, &quot;uris&quot;: [&quot;http://zotero.org/users/local/placeholder/items/test_key_enum_A_2023&quot;]}], &quot;schema&quot;: &quot;https://github.com/citation-style-language/schema/raw/master/csl-citation.json&quot;}">
          <w:r>
            <w:t>(test_key_enum_A_2023)</w:t>
          </w:r>
        </w:fldSimple>
      </w:r>
      <w:r>
        <w:t>.</w:t>
      </w:r>
    </w:p>
    <w:p>
      <w:pPr>
        <w:pStyle w:val="ListNumber"/>
      </w:pPr>
      <w:r>
        <w:t xml:space="preserve">Second item: </w:t>
      </w:r>
      <w:r>
        <w:rPr>
          <w:i/>
        </w:rPr>
        <w:t>Details here</w:t>
      </w:r>
      <w:r>
        <w:t xml:space="preserve"> and </w:t>
      </w:r>
      <w:r>
        <w:rPr>
          <w:b/>
        </w:rPr>
        <w:t>bold text here</w:t>
      </w:r>
      <w:r>
        <w:t xml:space="preserve">. </w:t>
      </w:r>
      <w:r>
        <w:fldSimple w:instr=" ADDIN ZOTERO_ITEM CSL_CITATION {&quot;citationID&quot;: &quot;be20836d-51fb-4b7c-8d50-a0f28e849b31&quot;, &quot;properties&quot;: {&quot;plainCitation&quot;: &quot;test_key_enum_author_B_2023&quot;}, &quot;citationItems&quot;: [{&quot;itemData&quot;: {&quot;id&quot;: &quot;test_key_enum_author_B_2023&quot;, &quot;type&quot;: &quot;book&quot;}, &quot;prefix&quot;: &quot;&quot;, &quot;suffix&quot;: &quot;&quot;, &quot;uris&quot;: [&quot;http://zotero.org/users/local/placeholder/items/test_key_enum_author_B_2023&quot;]}], &quot;schema&quot;: &quot;https://github.com/citation-style-language/schema/raw/master/csl-citation.json&quot;}">
          <w:r>
            <w:t>test_key_enum_author_B_2023</w:t>
          </w:r>
        </w:fldSimple>
      </w:r>
      <w:r>
        <w:t xml:space="preserve"> wrote about it.</w:t>
      </w:r>
    </w:p>
    <w:p>
      <w:pPr>
        <w:pStyle w:val="ListNumber"/>
      </w:pPr>
      <w:r>
        <w:t xml:space="preserve">Third item with another citation </w:t>
      </w:r>
      <w:r>
        <w:fldSimple w:instr=" ADDIN ZOTERO_ITEM CSL_CITATION {&quot;citationID&quot;: &quot;2ca0d5f6-99fc-4f1f-8c07-ecd79d50d573&quot;, &quot;properties&quot;: {&quot;plainCitation&quot;: &quot;(p.~77; test_key_enum_year_C_2023)&quot;}, &quot;citationItems&quot;: [{&quot;itemData&quot;: {&quot;id&quot;: &quot;test_key_enum_year_C_2023&quot;, &quot;type&quot;: &quot;book&quot;}, &quot;prefix&quot;: &quot;p.~77&quot;, &quot;suffix&quot;: &quot;&quot;, &quot;uris&quot;: [&quot;http://zotero.org/users/local/placeholder/items/test_key_enum_year_C_2023&quot;]}], &quot;schema&quot;: &quot;https://github.com/citation-style-language/schema/raw/master/csl-citation.json&quot;}">
          <w:r>
            <w:t>(p.~77; test_key_enum_year_C_2023)</w:t>
          </w:r>
        </w:fldSimple>
      </w:r>
      <w:r>
        <w:t>.</w:t>
      </w:r>
    </w:p>
    <w:p>
      <w:pPr>
        <w:pStyle w:val="Heading1"/>
      </w:pPr>
      <w:r>
        <w:t>Images</w:t>
      </w:r>
    </w:p>
    <w:p>
      <w:r>
        <w:t>Images are also important.</w:t>
      </w:r>
    </w:p>
    <w:p>
      <w:r/>
    </w:p>
    <w:p>
      <w:r>
        <w:t>[Error adding image: images/sample_image.png]</w:t>
      </w:r>
    </w:p>
    <w:p>
      <w:r>
        <w:t>The above image has no specific options.</w:t>
      </w:r>
    </w:p>
    <w:p>
      <w:r>
        <w:t>Below is an image with a width specified:</w:t>
      </w:r>
    </w:p>
    <w:p>
      <w:r/>
    </w:p>
    <w:p>
      <w:r>
        <w:t>[Error adding image: images/another_image.jpeg]</w:t>
      </w:r>
    </w:p>
    <w:p>
      <w:r>
        <w:t>Text following the image.</w:t>
      </w:r>
    </w:p>
    <w:p>
      <w:pPr>
        <w:pStyle w:val="Heading1"/>
      </w:pPr>
      <w:r>
        <w:t>Conclusion</w:t>
      </w:r>
    </w:p>
    <w:p>
      <w:r>
        <w:t xml:space="preserve">This is the final paragraph of the comprehensive test document. It ensures that all elements are brought together. We hope this covers all </w:t>
      </w:r>
      <w:r>
        <w:rPr>
          <w:b/>
        </w:rPr>
        <w:t>major features</w:t>
      </w:r>
      <w:r>
        <w:t xml:space="preserve">. </w:t>
      </w:r>
      <w:r>
        <w:rPr>
          <w:i/>
        </w:rPr>
        <w:t>Good luck with testing!</w:t>
      </w:r>
      <w:r>
        <w:t xml:space="preserve"> Final check with a citation </w:t>
      </w:r>
      <w:r>
        <w:fldSimple w:instr=" ADDIN ZOTERO_ITEM CSL_CITATION {&quot;citationID&quot;: &quot;747cbe22-dea5-44eb-8326-939750702440&quot;, &quot;properties&quot;: {&quot;plainCitation&quot;: &quot;(see generally][; final_key_2025)&quot;}, &quot;citationItems&quot;: [{&quot;itemData&quot;: {&quot;id&quot;: &quot;final_key_2025&quot;, &quot;type&quot;: &quot;book&quot;}, &quot;prefix&quot;: &quot;see generally][&quot;, &quot;suffix&quot;: &quot;&quot;, &quot;uris&quot;: [&quot;http://zotero.org/users/local/placeholder/items/final_key_2025&quot;]}], &quot;schema&quot;: &quot;https://github.com/citation-style-language/schema/raw/master/csl-citation.json&quot;}">
          <w:r>
            <w:t>(see generally][; final_key_2025)</w:t>
          </w:r>
        </w:fldSimple>
      </w:r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Comprehensive Test Document: **Features** and *Examples*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